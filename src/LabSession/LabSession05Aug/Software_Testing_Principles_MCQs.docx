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BA01714" w:rsidR="00716385" w:rsidRDefault="00000000">
      <w:r>
        <w:t>Answer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61158918" w:rsidR="00716385" w:rsidRDefault="00000000">
      <w:r>
        <w:t>Answer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3A6E8E32" w:rsidR="00716385" w:rsidRDefault="00000000">
      <w:r>
        <w:t>Answer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6A57BEC4" w:rsidR="00716385" w:rsidRDefault="00000000">
      <w:r>
        <w:t>Answer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7745C505" w:rsidR="00716385" w:rsidRDefault="00000000">
      <w:r>
        <w:t>Answer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055E6542" w:rsidR="00716385" w:rsidRDefault="00000000">
      <w:r>
        <w:t>Answer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7CF0AB2D" w:rsidR="00716385" w:rsidRDefault="00000000">
      <w:r>
        <w:t>Answer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5A8AA05C" w:rsidR="00716385" w:rsidRDefault="00000000">
      <w:r>
        <w:t>Answer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1EA171B5" w:rsidR="00716385" w:rsidRDefault="00000000">
      <w:r>
        <w:t>Answer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21E6FB37" w:rsidR="00716385" w:rsidRDefault="00000000">
      <w:r>
        <w:t>Answe</w:t>
      </w:r>
      <w:r w:rsidR="001F3044">
        <w:t>r</w:t>
      </w:r>
    </w:p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1CEAFB7E" w:rsidR="00716385" w:rsidRDefault="00000000">
      <w:proofErr w:type="spellStart"/>
      <w:r>
        <w:t>Answe</w:t>
      </w:r>
      <w:proofErr w:type="spellEnd"/>
    </w:p>
    <w:p w14:paraId="37C214A1" w14:textId="6884FCF1" w:rsidR="00716385" w:rsidRDefault="00000000">
      <w:pPr>
        <w:pStyle w:val="ListNumber"/>
      </w:pPr>
      <w:r>
        <w:t xml:space="preserve">Which </w:t>
      </w:r>
      <w:proofErr w:type="gramStart"/>
      <w:r>
        <w:t>principle</w:t>
      </w:r>
      <w:proofErr w:type="gramEnd"/>
      <w:r>
        <w:t xml:space="preserve">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3D4E7009" w:rsidR="00716385" w:rsidRDefault="00000000">
      <w:r>
        <w:t>Answer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0F7C5455" w:rsidR="00716385" w:rsidRDefault="00000000">
      <w:r>
        <w:t>Answer</w:t>
      </w:r>
    </w:p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23561828" w14:textId="0D526E9F" w:rsidR="00716385" w:rsidRDefault="00000000">
      <w:r>
        <w:t>Answer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458FE7A0" w:rsidR="00716385" w:rsidRDefault="00000000">
      <w:r>
        <w:t>Answer: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3CB5CA34" w:rsidR="00716385" w:rsidRDefault="00000000">
      <w:r>
        <w:t xml:space="preserve">Answer: 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190EE369" w:rsidR="00716385" w:rsidRDefault="00000000">
      <w:r>
        <w:t>Answer: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Pr="00C700B1" w:rsidRDefault="00000000">
      <w:pPr>
        <w:pStyle w:val="ListBullet"/>
        <w:rPr>
          <w:highlight w:val="yellow"/>
        </w:rPr>
      </w:pPr>
      <w:r w:rsidRPr="00C700B1">
        <w:rPr>
          <w:highlight w:val="yellow"/>
        </w:rPr>
        <w:t>D. Absence-of-errors fallacy</w:t>
      </w:r>
    </w:p>
    <w:p w14:paraId="3A3903D1" w14:textId="3528C8B3" w:rsidR="00716385" w:rsidRDefault="00000000">
      <w:r>
        <w:t>Answer: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Pr="00AF3EC0" w:rsidRDefault="00000000">
      <w:pPr>
        <w:pStyle w:val="ListBullet"/>
        <w:rPr>
          <w:highlight w:val="yellow"/>
        </w:rPr>
      </w:pPr>
      <w:r w:rsidRPr="00AF3EC0">
        <w:rPr>
          <w:highlight w:val="yellow"/>
        </w:rP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6D39D567" w:rsidR="00716385" w:rsidRDefault="00000000">
      <w:r>
        <w:t>Answer: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Pr="00AF3EC0" w:rsidRDefault="00000000">
      <w:pPr>
        <w:pStyle w:val="ListBullet"/>
        <w:rPr>
          <w:highlight w:val="yellow"/>
        </w:rPr>
      </w:pPr>
      <w:r w:rsidRPr="00AF3EC0">
        <w:rPr>
          <w:highlight w:val="yellow"/>
        </w:rP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0C123BB8" w:rsidR="00716385" w:rsidRDefault="00000000">
      <w:r>
        <w:t>Answer: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5B09A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7307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815805743">
    <w:abstractNumId w:val="7"/>
  </w:num>
  <w:num w:numId="11" w16cid:durableId="1834685530">
    <w:abstractNumId w:val="7"/>
  </w:num>
  <w:num w:numId="12" w16cid:durableId="1327586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8DC"/>
    <w:rsid w:val="0015074B"/>
    <w:rsid w:val="001F3044"/>
    <w:rsid w:val="0029639D"/>
    <w:rsid w:val="00326F90"/>
    <w:rsid w:val="003C34CB"/>
    <w:rsid w:val="00716385"/>
    <w:rsid w:val="00AA1D8D"/>
    <w:rsid w:val="00AF3EC0"/>
    <w:rsid w:val="00B47730"/>
    <w:rsid w:val="00C700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Mehara</cp:lastModifiedBy>
  <cp:revision>4</cp:revision>
  <dcterms:created xsi:type="dcterms:W3CDTF">2013-12-23T23:15:00Z</dcterms:created>
  <dcterms:modified xsi:type="dcterms:W3CDTF">2025-08-05T09:30:00Z</dcterms:modified>
  <cp:category/>
</cp:coreProperties>
</file>