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Default="00000000">
      <w:pPr>
        <w:pStyle w:val="ListBullet"/>
      </w:pPr>
      <w:r>
        <w:t>b) Test Design</w:t>
      </w:r>
    </w:p>
    <w:p w14:paraId="1D05A58D" w14:textId="77777777" w:rsidR="00CA32C9" w:rsidRDefault="00000000">
      <w:pPr>
        <w:pStyle w:val="ListBullet"/>
      </w:pPr>
      <w:r w:rsidRPr="007740F5">
        <w:rPr>
          <w:highlight w:val="yellow"/>
        </w:rP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a) Designing test cases</w:t>
      </w:r>
    </w:p>
    <w:p w14:paraId="0EB8EC16" w14:textId="77777777" w:rsidR="00CA32C9" w:rsidRDefault="00000000">
      <w:pPr>
        <w:pStyle w:val="ListBullet"/>
      </w:pPr>
      <w: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Default="00000000">
      <w:pPr>
        <w:pStyle w:val="ListBullet"/>
      </w:pPr>
      <w:r w:rsidRPr="007740F5">
        <w:rPr>
          <w:highlight w:val="yellow"/>
        </w:rP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Default="00000000">
      <w:pPr>
        <w:pStyle w:val="ListBullet"/>
      </w:pPr>
      <w:r w:rsidRPr="007740F5">
        <w:rPr>
          <w:highlight w:val="yellow"/>
        </w:rP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Default="00000000">
      <w:pPr>
        <w:pStyle w:val="ListBullet"/>
      </w:pPr>
      <w:r>
        <w:t>c) Testers at development site</w:t>
      </w:r>
    </w:p>
    <w:p w14:paraId="6A9DA5E7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d) Both developers and testers</w:t>
      </w:r>
    </w:p>
    <w:p w14:paraId="3D02711F" w14:textId="77777777" w:rsidR="00CA32C9" w:rsidRDefault="00CA32C9"/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Pr="007740F5" w:rsidRDefault="00000000">
      <w:pPr>
        <w:pStyle w:val="ListBullet"/>
        <w:rPr>
          <w:highlight w:val="yellow"/>
        </w:rPr>
      </w:pPr>
      <w:r w:rsidRPr="007740F5">
        <w:rPr>
          <w:highlight w:val="yellow"/>
        </w:rP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lastRenderedPageBreak/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Pr="00344A62" w:rsidRDefault="00000000">
      <w:pPr>
        <w:pStyle w:val="ListBullet"/>
        <w:rPr>
          <w:highlight w:val="yellow"/>
        </w:rPr>
      </w:pPr>
      <w:r w:rsidRPr="00344A62">
        <w:rPr>
          <w:highlight w:val="yellow"/>
        </w:rP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Pr="00344A62" w:rsidRDefault="00000000">
      <w:pPr>
        <w:pStyle w:val="ListBullet"/>
        <w:rPr>
          <w:highlight w:val="yellow"/>
        </w:rPr>
      </w:pPr>
      <w:r w:rsidRPr="00344A62">
        <w:rPr>
          <w:highlight w:val="yellow"/>
        </w:rP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Pr="00344A62" w:rsidRDefault="00000000">
      <w:pPr>
        <w:pStyle w:val="ListBullet"/>
        <w:rPr>
          <w:highlight w:val="yellow"/>
        </w:rPr>
      </w:pPr>
      <w:r w:rsidRPr="00344A62">
        <w:rPr>
          <w:highlight w:val="yellow"/>
        </w:rP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Pr="00344A62" w:rsidRDefault="00000000">
      <w:pPr>
        <w:pStyle w:val="ListBullet"/>
        <w:rPr>
          <w:highlight w:val="yellow"/>
        </w:rPr>
      </w:pPr>
      <w:r w:rsidRPr="00344A62">
        <w:rPr>
          <w:highlight w:val="yellow"/>
        </w:rP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Default="00000000">
      <w:pPr>
        <w:pStyle w:val="ListBullet"/>
      </w:pPr>
      <w:r w:rsidRPr="00344A62">
        <w:rPr>
          <w:highlight w:val="yellow"/>
        </w:rP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B6F"/>
    <w:rsid w:val="0006063C"/>
    <w:rsid w:val="001051D2"/>
    <w:rsid w:val="0015074B"/>
    <w:rsid w:val="0029639D"/>
    <w:rsid w:val="00326F90"/>
    <w:rsid w:val="00344A62"/>
    <w:rsid w:val="007740F5"/>
    <w:rsid w:val="0089567F"/>
    <w:rsid w:val="00A07895"/>
    <w:rsid w:val="00AA1D8D"/>
    <w:rsid w:val="00B47730"/>
    <w:rsid w:val="00C44F8D"/>
    <w:rsid w:val="00CA32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mehrasanjay619@gmail.com</cp:lastModifiedBy>
  <cp:revision>4</cp:revision>
  <dcterms:created xsi:type="dcterms:W3CDTF">2013-12-23T23:15:00Z</dcterms:created>
  <dcterms:modified xsi:type="dcterms:W3CDTF">2025-08-11T11:06:00Z</dcterms:modified>
  <cp:category/>
</cp:coreProperties>
</file>